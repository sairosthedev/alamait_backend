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Lease Agreement</w:t>
      </w:r>
    </w:p>
    <w:p>
      <w:r>
        <w:t>BETWEEN:</w:t>
        <w:br/>
        <w:br/>
        <w:t>Alamait Pvt Ltd (hereinafter referred to as the Landlord’s representative)</w:t>
        <w:br/>
        <w:br/>
        <w:t>AND:</w:t>
        <w:br/>
        <w:br/>
        <w:t>_________________________________________ (hereinafter referred to as "the Tenant"), residing at ________________________________________</w:t>
      </w:r>
    </w:p>
    <w:p>
      <w:r>
        <w:br/>
        <w:t>1. Lease Term:</w:t>
        <w:br/>
        <w:t>This Lease Agreement shall commence on [___/___/____] and shall continue on a [Monthly] basis until terminated as provided herein.</w:t>
      </w:r>
    </w:p>
    <w:p>
      <w:r>
        <w:br/>
        <w:t>2. Rent:</w:t>
        <w:br/>
        <w:t>The monthly rent for the Property shall be [USD ________] payable in advance on or before the [___] of each month. Rent shall be paid in cash to Alamait representatives.</w:t>
      </w:r>
    </w:p>
    <w:p>
      <w:r>
        <w:br/>
        <w:t>3. Property Use:</w:t>
        <w:br/>
        <w:t>The Tenant shall use the Property for Residential purposes only and shall not use the Property for any illegal or unlawful activities.</w:t>
      </w:r>
    </w:p>
    <w:p>
      <w:r>
        <w:br/>
        <w:t>4. Termination:</w:t>
        <w:br/>
        <w:t>The lease can be terminated at any time as the landlord is planning to renovate and change the use of the property.</w:t>
      </w:r>
    </w:p>
    <w:p>
      <w:r>
        <w:br/>
        <w:t>5. Default:</w:t>
        <w:br/>
        <w:t>If the Tenant fails to pay rent when due or breaches any other material term of this Lease, the Landlord shall have the right to terminate this Lease and repossess the Property.</w:t>
      </w:r>
    </w:p>
    <w:p>
      <w:r>
        <w:br/>
        <w:t>IN WITNESS WHEREOF, the parties have executed this Lease Agreement as of the [___/___/____].</w:t>
      </w:r>
    </w:p>
    <w:p>
      <w:r>
        <w:br/>
        <w:br/>
        <w:t>[Landlord's Representative Name and Signature]</w:t>
        <w:br/>
        <w:br/>
        <w:t>_________________________________________</w:t>
      </w:r>
    </w:p>
    <w:p>
      <w:r>
        <w:br/>
        <w:t>[ Tenant's Name and Signature ]</w:t>
        <w:br/>
        <w:br/>
        <w:t>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