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BOARDING </w:t>
        <w:br/>
        <w:t xml:space="preserve"> </w:t>
        <w:br/>
        <w:t>AGREEMENT</w:t>
        <w:br/>
        <w:t xml:space="preserve"> </w:t>
        <w:br/>
        <w:t xml:space="preserve">This </w:t>
        <w:br/>
        <w:t>B oarding</w:t>
        <w:br/>
        <w:t xml:space="preserve"> </w:t>
        <w:br/>
        <w:t xml:space="preserve">Agre eme nt ("Agreem ent" ) is mad e and enter ed int o as of  </w:t>
        <w:br/>
        <w:t xml:space="preserve">  </w:t>
        <w:br/>
        <w:t xml:space="preserve">      </w:t>
        <w:br/>
        <w:t xml:space="preserve">/        / 2025            </w:t>
        <w:br/>
        <w:t xml:space="preserve">                            </w:t>
        <w:br/>
        <w:t xml:space="preserve"> </w:t>
        <w:br/>
        <w:t xml:space="preserve">  </w:t>
        <w:br/>
        <w:t>between:</w:t>
        <w:br/>
        <w:t xml:space="preserve"> </w:t>
        <w:br/>
        <w:br/>
        <w:t xml:space="preserve"> </w:t>
        <w:br/>
        <w:t>[</w:t>
        <w:br/>
        <w:t xml:space="preserve">S T  KIL DA </w:t>
        <w:br/>
        <w:t>B OARDING H OUS E ],</w:t>
        <w:br/>
        <w:t xml:space="preserve"> </w:t>
        <w:br/>
        <w:t>with a regist ered add ress at</w:t>
        <w:br/>
        <w:t>:</w:t>
        <w:br/>
        <w:t xml:space="preserve"> </w:t>
        <w:br/>
        <w:t xml:space="preserve"> </w:t>
        <w:br/>
        <w:t>4 S</w:t>
        <w:br/>
        <w:t xml:space="preserve">T KIL DA MOUNT </w:t>
        <w:br/>
        <w:t>P LEAS ANT HARARE</w:t>
        <w:br/>
        <w:t xml:space="preserve"> </w:t>
        <w:br/>
        <w:t>( "Landlord"),</w:t>
        <w:br/>
        <w:t xml:space="preserve"> </w:t>
        <w:br/>
        <w:t xml:space="preserve">And </w:t>
        <w:br/>
        <w:t xml:space="preserve"> </w:t>
        <w:br/>
        <w:br/>
        <w:t xml:space="preserve"> </w:t>
        <w:br/>
        <w:t xml:space="preserve">                                                   </w:t>
        <w:br/>
        <w:t>,</w:t>
        <w:br/>
        <w:t xml:space="preserve"> </w:t>
        <w:br/>
        <w:t>R</w:t>
        <w:br/>
        <w:t>esidi ng at</w:t>
        <w:br/>
        <w:t xml:space="preserve"> </w:t>
        <w:br/>
        <w:t>[</w:t>
        <w:br/>
        <w:t xml:space="preserve">                                                     </w:t>
        <w:br/>
        <w:t xml:space="preserve">    </w:t>
        <w:br/>
        <w:t xml:space="preserve">  </w:t>
        <w:br/>
        <w:t>]</w:t>
        <w:br/>
        <w:t xml:space="preserve">                                                        </w:t>
        <w:br/>
        <w:t xml:space="preserve"> </w:t>
        <w:br/>
        <w:t>[</w:t>
        <w:br/>
        <w:t>Tenant</w:t>
        <w:br/>
        <w:t xml:space="preserve"> </w:t>
        <w:br/>
        <w:t>home</w:t>
        <w:br/>
        <w:t xml:space="preserve"> </w:t>
        <w:br/>
        <w:t xml:space="preserve">Add ress] </w:t>
        <w:br/>
        <w:t>( "Tenant" ).</w:t>
        <w:br/>
        <w:t xml:space="preserve"> </w:t>
        <w:br/>
        <w:t>WHE REAS</w:t>
        <w:br/>
        <w:t>,</w:t>
        <w:br/>
        <w:t xml:space="preserve"> </w:t>
        <w:br/>
        <w:t>Landlord owns and op erat es a  h ouse located  at  [</w:t>
        <w:br/>
        <w:t xml:space="preserve">4 S T K ILDA M OUNT  </w:t>
        <w:br/>
        <w:t>P LEAS ANT HARARE</w:t>
        <w:br/>
        <w:t>] ("P remi ses"); and</w:t>
        <w:br/>
        <w:t xml:space="preserve"> </w:t>
        <w:br/>
        <w:t>WHE REAS</w:t>
        <w:br/>
        <w:t xml:space="preserve">, </w:t>
        <w:br/>
        <w:t xml:space="preserve">Tenant desires to rent a </w:t>
        <w:br/>
        <w:t>room/spa ce</w:t>
        <w:br/>
        <w:t xml:space="preserve"> </w:t>
        <w:br/>
        <w:t>withi n the Premi ses from Landlord;</w:t>
        <w:br/>
        <w:t xml:space="preserve"> </w:t>
        <w:br/>
        <w:t>NOW, T HE REFORE ,</w:t>
        <w:br/>
        <w:t xml:space="preserve"> </w:t>
        <w:br/>
        <w:t xml:space="preserve">in consi derati on  of th e mut ual covenants  and  ag reements contained  </w:t>
        <w:br/>
        <w:t>herein, t he pa rties agr ee as follows:</w:t>
        <w:br/>
        <w:t xml:space="preserve"> </w:t>
        <w:br/>
        <w:t xml:space="preserve">1. T erm  of </w:t>
        <w:br/>
        <w:t>Agreem en t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1.1 The term of thi s Lease shall  comm ence on </w:t>
        <w:br/>
        <w:t xml:space="preserve">  </w:t>
        <w:br/>
        <w:t>[</w:t>
        <w:br/>
        <w:t xml:space="preserve"> </w:t>
        <w:br/>
        <w:t xml:space="preserve"> </w:t>
        <w:br/>
        <w:t xml:space="preserve"> </w:t>
        <w:br/>
        <w:t xml:space="preserve">   </w:t>
        <w:br/>
        <w:t>/</w:t>
        <w:br/>
        <w:t xml:space="preserve">        </w:t>
        <w:br/>
        <w:t>/</w:t>
        <w:br/>
        <w:t xml:space="preserve"> </w:t>
        <w:br/>
        <w:t>2025</w:t>
        <w:br/>
        <w:t xml:space="preserve">]  </w:t>
        <w:br/>
        <w:t xml:space="preserve">and shall  conti nue for a  </w:t>
        <w:br/>
        <w:t>period of [</w:t>
        <w:br/>
        <w:t xml:space="preserve">                </w:t>
        <w:br/>
        <w:t>] (</w:t>
        <w:br/>
        <w:t>Term length</w:t>
        <w:br/>
        <w:t xml:space="preserve"> </w:t>
        <w:br/>
        <w:t>in Mont hs</w:t>
        <w:br/>
        <w:t>),unless termi nated earlier as provided herein.</w:t>
        <w:br/>
        <w:t xml:space="preserve"> </w:t>
        <w:br/>
        <w:t>2. Ren t</w:t>
        <w:br/>
        <w:t xml:space="preserve"> </w:t>
        <w:br/>
        <w:t>2.1 Tenant shall  pay rent to Landlord in the amount of [</w:t>
        <w:br/>
        <w:t xml:space="preserve">         </w:t>
        <w:br/>
        <w:t>] per</w:t>
        <w:br/>
        <w:t xml:space="preserve"> </w:t>
        <w:br/>
        <w:t>Mont h</w:t>
        <w:br/>
        <w:t xml:space="preserve"> </w:t>
        <w:br/>
        <w:t xml:space="preserve">payable in advanc e  </w:t>
        <w:br/>
        <w:t xml:space="preserve">on or befor e the </w:t>
        <w:br/>
        <w:t>[</w:t>
        <w:br/>
        <w:t>5 th</w:t>
        <w:br/>
        <w:t>]</w:t>
        <w:br/>
        <w:t xml:space="preserve"> </w:t>
        <w:br/>
        <w:t xml:space="preserve">of each </w:t>
        <w:br/>
        <w:t>MONT H</w:t>
        <w:br/>
        <w:t>.</w:t>
        <w:br/>
        <w:t xml:space="preserve"> </w:t>
        <w:br/>
        <w:t>2.</w:t>
        <w:br/>
        <w:t>2</w:t>
        <w:br/>
        <w:t xml:space="preserve"> </w:t>
        <w:br/>
        <w:t xml:space="preserve">Late rent p ayments shall be subject </w:t>
        <w:br/>
        <w:t>t</w:t>
        <w:br/>
        <w:t>o lease te rminati on</w:t>
        <w:br/>
        <w:t>.</w:t>
        <w:br/>
        <w:t xml:space="preserve"> </w:t>
        <w:br/>
        <w:t xml:space="preserve">2.3 </w:t>
        <w:br/>
        <w:t>The only acc epted m ethods  of payment ar e c a sh, bank transfe r, and Inn bucks.</w:t>
        <w:br/>
        <w:t xml:space="preserve"> </w:t>
        <w:br/>
        <w:t>The</w:t>
        <w:br/>
        <w:t xml:space="preserve"> </w:t>
        <w:br/>
        <w:t>banking detai</w:t>
        <w:br/>
        <w:t xml:space="preserve">ls ar e </w:t>
        <w:br/>
        <w:t xml:space="preserve"> </w:t>
        <w:br/>
        <w:t>B ank C B</w:t>
        <w:br/>
        <w:t>Z</w:t>
        <w:br/>
        <w:t xml:space="preserve"> </w:t>
        <w:br/>
        <w:t>B</w:t>
        <w:br/>
        <w:t xml:space="preserve">eneficiary Name Al ama it  </w:t>
        <w:br/>
        <w:t>(</w:t>
        <w:br/>
        <w:t>P vt</w:t>
        <w:br/>
        <w:t>)</w:t>
        <w:br/>
        <w:t xml:space="preserve"> </w:t>
        <w:br/>
        <w:t>Ltd</w:t>
        <w:br/>
        <w:t xml:space="preserve"> </w:t>
        <w:br/>
        <w:t>B</w:t>
        <w:br/>
        <w:t xml:space="preserve">ranch </w:t>
        <w:br/>
        <w:t>029</w:t>
        <w:br/>
        <w:t xml:space="preserve"> </w:t>
        <w:br/>
        <w:t>A</w:t>
        <w:br/>
        <w:t>ccoun</w:t>
        <w:br/>
        <w:t>t Numbe r 260170 00029</w:t>
        <w:br/>
        <w:t xml:space="preserve"> </w:t>
        <w:br/>
        <w:t xml:space="preserve">P ayment </w:t>
        <w:br/>
        <w:t>R eferen ce:</w:t>
        <w:br/>
        <w:t xml:space="preserve"> </w:t>
        <w:br/>
        <w:t>S</w:t>
        <w:br/>
        <w:t xml:space="preserve">tudent name </w:t>
        <w:br/>
        <w:t>and accomm od ati on name</w:t>
        <w:br/>
        <w:t xml:space="preserve"> </w:t>
        <w:br/>
        <w:br/>
        <w:t>2.3</w:t>
        <w:br/>
        <w:t>.</w:t>
        <w:br/>
        <w:t xml:space="preserve">1 </w:t>
        <w:br/>
        <w:t>A</w:t>
        <w:br/>
        <w:t xml:space="preserve">n </w:t>
        <w:br/>
        <w:t>addit ional</w:t>
        <w:br/>
        <w:t xml:space="preserve"> </w:t>
        <w:br/>
        <w:t>4</w:t>
        <w:br/>
        <w:t>%</w:t>
        <w:br/>
        <w:t xml:space="preserve"> </w:t>
        <w:br/>
        <w:t>c harge will  be r equired for  bank trans</w:t>
        <w:br/>
        <w:t>fe rs and innbu cks</w:t>
        <w:br/>
        <w:t xml:space="preserve"> </w:t>
        <w:br/>
        <w:t>2.3.</w:t>
        <w:br/>
        <w:t xml:space="preserve">2 </w:t>
        <w:br/>
        <w:t>F</w:t>
        <w:br/>
        <w:t xml:space="preserve">or </w:t>
        <w:br/>
        <w:t>in</w:t>
        <w:br/>
        <w:t>nbuck</w:t>
        <w:br/>
        <w:t xml:space="preserve">s </w:t>
        <w:br/>
        <w:t>p</w:t>
        <w:br/>
        <w:t xml:space="preserve">aym ents </w:t>
        <w:br/>
        <w:t>students are advised to call  first bef</w:t>
        <w:br/>
        <w:t>or e payin</w:t>
        <w:br/>
        <w:t>g.</w:t>
        <w:br/>
        <w:t xml:space="preserve"> </w:t>
        <w:br/>
        <w:t>3. Dep osit</w:t>
        <w:br/>
        <w:t xml:space="preserve"> </w:t>
        <w:br/>
        <w:t>3.1,T</w:t>
        <w:br/>
        <w:t>heTenantshall paytheLandlordanonrefundable</w:t>
        <w:br/>
        <w:t xml:space="preserve"> </w:t>
        <w:br/>
        <w:br/>
        <w:t>rent for the last m onth of the term</w:t>
        <w:br/>
        <w:t xml:space="preserve"> </w:t>
        <w:br/>
        <w:t xml:space="preserve">3.2 </w:t>
        <w:br/>
        <w:t xml:space="preserve">The deposi t </w:t>
        <w:br/>
        <w:t>shall  be paid i n inst alm ents ov er the first t wo months of the lease te rm.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4. Use of Pr em ises</w:t>
        <w:br/>
        <w:t xml:space="preserve"> </w:t>
        <w:br/>
        <w:t xml:space="preserve">4.1Tenantshall usetheP remi sessolelyforresiden ti alpurposesandshall notsubl et,assi gn,or </w:t>
        <w:br/>
        <w:t xml:space="preserve">share oc cupan cy with an y other person </w:t>
        <w:br/>
        <w:t>without  L andlord's prior written c o nsent.</w:t>
        <w:br/>
        <w:t xml:space="preserve"> </w:t>
        <w:br/>
        <w:t>5. Main ten an ce an d  Rep airs</w:t>
        <w:br/>
        <w:t xml:space="preserve"> </w:t>
        <w:br/>
        <w:t>5.</w:t>
        <w:br/>
        <w:t>2</w:t>
        <w:br/>
        <w:t xml:space="preserve"> </w:t>
        <w:br/>
        <w:t>Tenant shall  promptl y noti fy Landlord of any necessa ry rep airs to t he P remi ses.</w:t>
        <w:br/>
        <w:t xml:space="preserve"> </w:t>
        <w:br/>
        <w:t xml:space="preserve">6. </w:t>
        <w:br/>
        <w:t>Hou se Rul es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br/>
        <w:br/>
        <w:t xml:space="preserve"> </w:t>
        <w:br/>
        <w:t xml:space="preserve"> </w:t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br/>
        <w:t xml:space="preserve"> </w:t>
        <w:br/>
        <w:br/>
        <w:t xml:space="preserve"> </w:t>
        <w:br/>
        <w:br/>
        <w:br/>
        <w:t xml:space="preserve"> </w:t>
        <w:br/>
        <w:br/>
        <w:t xml:space="preserve"> </w:t>
        <w:br/>
        <w:br/>
        <w:t xml:space="preserve"> </w:t>
        <w:br/>
        <w:br/>
        <w:br/>
        <w:t xml:space="preserve"> </w:t>
        <w:br/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br/>
        <w:t xml:space="preserve"> </w:t>
        <w:br/>
        <w:br/>
        <w:t xml:space="preserve"> </w:t>
        <w:br/>
        <w:br/>
        <w:br/>
        <w:br/>
        <w:br/>
        <w:br/>
        <w:br/>
        <w:br/>
        <w:t xml:space="preserve"> </w:t>
        <w:br/>
        <w:t xml:space="preserve"> </w:t>
        <w:br/>
        <w:t>c)</w:t>
        <w:br/>
        <w:t xml:space="preserve"> </w:t>
        <w:br/>
        <w:t>The Kitchen shall  be avai lable for use du ring the f oll owing hours:</w:t>
        <w:br/>
        <w:t xml:space="preserve"> </w:t>
        <w:br/>
        <w:t xml:space="preserve">Morn in g: 5:00 AM to </w:t>
        <w:br/>
        <w:t>9</w:t>
        <w:br/>
        <w:t xml:space="preserve">:00 AM </w:t>
        <w:br/>
        <w:t xml:space="preserve">, </w:t>
        <w:br/>
        <w:t>Aft ern oon</w:t>
        <w:br/>
        <w:t xml:space="preserve"> </w:t>
        <w:br/>
        <w:t xml:space="preserve">12:00 AM to 2:00 PM an d  </w:t>
        <w:br/>
        <w:t xml:space="preserve">E ven in g: </w:t>
        <w:br/>
        <w:t>5</w:t>
        <w:br/>
        <w:t>:00 PM to 10:00 PM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br/>
        <w:t xml:space="preserve"> </w:t>
        <w:br/>
        <w:br/>
        <w:br/>
        <w:br/>
        <w:t xml:space="preserve"> </w:t>
        <w:br/>
        <w:t xml:space="preserve"> </w:t>
        <w:br/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br/>
        <w:t xml:space="preserve"> </w:t>
        <w:br/>
        <w:t xml:space="preserve"> </w:t>
        <w:br/>
        <w:br/>
        <w:t xml:space="preserve"> </w:t>
        <w:br/>
        <w:t>Laundry may only be co nducted on</w:t>
        <w:br/>
        <w:t xml:space="preserve"> </w:t>
        <w:br/>
        <w:t xml:space="preserve">Wed n esd ays, </w:t>
        <w:br/>
        <w:t>Frid ays, S aturdays and  S un d ays</w:t>
        <w:br/>
        <w:t xml:space="preserve"> </w:t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t xml:space="preserve"> </w:t>
        <w:br/>
        <w:br/>
        <w:br/>
        <w:br/>
        <w:br/>
        <w:br/>
        <w:t xml:space="preserve"> </w:t>
        <w:br/>
        <w:br/>
        <w:t xml:space="preserve"> </w:t>
        <w:br/>
        <w:t>Wat er Usage Lim it s</w:t>
        <w:br/>
        <w:t xml:space="preserve"> </w:t>
        <w:br/>
        <w:br/>
        <w:t xml:space="preserve"> </w:t>
        <w:br/>
        <w:t>Bat hing:</w:t>
        <w:br/>
        <w:t xml:space="preserve"> </w:t>
        <w:br/>
        <w:t>A maxim um  of  10</w:t>
        <w:br/>
        <w:t>-</w:t>
        <w:br/>
        <w:t>l i ter  bucket sm aybe used f or  bat hi ngpur pose s.</w:t>
        <w:br/>
        <w:t xml:space="preserve"> </w:t>
        <w:br/>
        <w:t>II.</w:t>
        <w:br/>
        <w:t xml:space="preserve"> </w:t>
        <w:br/>
        <w:t>Laundry:</w:t>
        <w:br/>
        <w:t xml:space="preserve"> </w:t>
        <w:br/>
        <w:t>Am axi mum  of 20</w:t>
        <w:br/>
        <w:t>-</w:t>
        <w:br/>
        <w:t>l i ter  bucket sm ay be used f or l aundr ypur poses.</w:t>
        <w:br/>
        <w:t xml:space="preserve"> </w:t>
        <w:br/>
        <w:t>II I.</w:t>
        <w:br/>
        <w:t xml:space="preserve"> </w:t>
        <w:br/>
        <w:t>20</w:t>
        <w:br/>
        <w:t>-</w:t>
        <w:br/>
        <w:t xml:space="preserve">l i terbucketsf orlaundr ym ust bel abell edwit ht heTenant 'snam e.m ustbesubmi tt ed </w:t>
        <w:br/>
        <w:t>t o t he Matr onf or  use  dur ing desi gnat edl aundr ydays .</w:t>
        <w:br/>
        <w:t xml:space="preserve"> </w:t>
        <w:br/>
        <w:t>IV.</w:t>
        <w:br/>
        <w:t xml:space="preserve"> </w:t>
        <w:br/>
        <w:t xml:space="preserve">Tenant  agree s t o com pl y wi t h t he wat er  usa ge </w:t>
        <w:br/>
        <w:t xml:space="preserve">li mi ts and pr ocedures  out li ned i n thi s </w:t>
        <w:br/>
        <w:t>Addendum . Any vi olati onof  t hes er estr i ct ionsm ayr esult  i na fi neof  5 US doll ars.</w:t>
        <w:br/>
        <w:t xml:space="preserve"> </w:t>
        <w:br/>
        <w:br/>
        <w:t xml:space="preserve"> </w:t>
        <w:br/>
        <w:br/>
        <w:t xml:space="preserve"> </w:t>
        <w:br/>
        <w:br/>
        <w:br/>
        <w:br/>
        <w:t xml:space="preserve"> </w:t>
        <w:br/>
        <w:br/>
        <w:br/>
        <w:t xml:space="preserve"> </w:t>
        <w:br/>
        <w:t>7</w:t>
        <w:br/>
        <w:t>. T erm in ation</w:t>
        <w:br/>
        <w:t xml:space="preserve"> </w:t>
        <w:br/>
        <w:t>7</w:t>
        <w:br/>
        <w:t xml:space="preserve">.1 </w:t>
        <w:br/>
        <w:br/>
        <w:t xml:space="preserve"> </w:t>
        <w:br/>
        <w:br/>
        <w:t xml:space="preserve"> </w:t>
        <w:br/>
        <w:t>7</w:t>
        <w:br/>
        <w:t>.2Landlordmaytermi n atethi s</w:t>
        <w:br/>
        <w:t xml:space="preserve"> </w:t>
        <w:br/>
        <w:t xml:space="preserve">Agre ement </w:t>
        <w:br/>
        <w:t xml:space="preserve">im mediatelyuponwrit tennoti c etoTenantfo rany  </w:t>
        <w:br/>
        <w:t>of the following reasons:</w:t>
        <w:br/>
        <w:t xml:space="preserve"> </w:t>
        <w:br/>
        <w:br/>
        <w:t xml:space="preserve"> </w:t>
        <w:br/>
        <w:t>Non</w:t>
        <w:br/>
        <w:t>-</w:t>
        <w:br/>
        <w:t>payment of rent</w:t>
        <w:br/>
        <w:t xml:space="preserve"> </w:t>
        <w:br/>
        <w:br/>
        <w:t xml:space="preserve"> </w:t>
        <w:br/>
        <w:t>Material bre ach o f this Agreement</w:t>
        <w:br/>
        <w:t>/</w:t>
        <w:br/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>Ill eg al or disrupti ve a cti vit ies</w:t>
        <w:br/>
        <w:t xml:space="preserve"> </w:t>
        <w:br/>
        <w:t xml:space="preserve">8. </w:t>
        <w:br/>
        <w:t>B in d in g E ffect</w:t>
        <w:br/>
        <w:t xml:space="preserve"> </w:t>
        <w:br/>
        <w:br/>
        <w:t>8</w:t>
        <w:br/>
        <w:t>.</w:t>
        <w:br/>
        <w:t xml:space="preserve">1 This Agre ement shal l be bindi ng upon and in ure to the b enefit of  the parties her eto and  </w:t>
        <w:br/>
        <w:t xml:space="preserve">their respe cti ve heirs, suc cessors, and p ermitt ed as signs . </w:t>
        <w:br/>
        <w:t xml:space="preserve"> </w:t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